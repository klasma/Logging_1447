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37138-2021 i Gullspångs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