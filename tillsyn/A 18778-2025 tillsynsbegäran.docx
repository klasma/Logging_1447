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18778-2025 i Gullspångs kommun</w:t>
      </w:r>
    </w:p>
    <w:p>
      <w:r>
        <w:t>Detta dokument behandlar höga naturvärden i avverkningsanmälan A 18778-2025 i Gullspångs kommun. Denna avverkningsanmälan inkom 2025-04-16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taggfingersvamp (VU)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877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6543909, E 452008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