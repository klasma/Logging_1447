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362-2023 i Gullspångs kommun</w:t>
      </w:r>
    </w:p>
    <w:p>
      <w:r>
        <w:t>Detta dokument behandlar höga naturvärden i avverkningsanmälan A 362-2023 i Gullspångs kommun. Denna avverkningsanmälan inkom 2022-12-28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hackspett (NT, §4), spillkråka (NT, §4), björksplintborre (S), flagellkvastmossa (S), grön sköldmossa (S, §8), gullgröppa (S), kornknutmossa (S), stubbspretmossa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362-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6537222, E 445921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mindre hackspett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